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 xml:space="preserve">CENTRO EDUCACIONAL CAMPINAS EIRELI </w:t>
        <w:br/>
        <w:t>30.782.180/000171</w:t>
        <w:br/>
        <w:t>RUA JOSÉ PAULINO,1419 - CAMPINAS - SP - CEP:13013-001 - TEL:(19)3233-2815</w:t>
        <w:br/>
        <w:t xml:space="preserve">Rafael Adolfo Longas </w:t>
        <w:br/>
      </w:r>
    </w:p>
    <w:p>
      <w:r>
        <w:rPr>
          <w:sz w:val="24"/>
        </w:rPr>
        <w:t>Data: 2023-09-10, Início: 15:49:41, Almoço: 15:49:59, Término: 15:50:08, Fim: 16:12:00</w:t>
      </w:r>
    </w:p>
    <w:p>
      <w:r>
        <w:rPr>
          <w:sz w:val="24"/>
        </w:rPr>
        <w:t>Data: 2023-09-11, Início: 14:11:04, Almoço: 14:23:57, Término: 14:45:27, Fim: 16:12:00</w:t>
      </w:r>
    </w:p>
    <w:p>
      <w:r>
        <w:rPr>
          <w:sz w:val="24"/>
        </w:rPr>
        <w:t>Data: 2023-09-12, Início: 14:11:19, Almoço: 14:46:36, Término: 14:46:15, Fim: 16:12:00</w:t>
      </w:r>
    </w:p>
    <w:p>
      <w:r>
        <w:rPr>
          <w:sz w:val="24"/>
        </w:rPr>
        <w:t>Data: 2023-09-14, Início: 7:30:00, Almoço: 11:30:00, Término: 12:30:00, Fim: 16:30:00</w:t>
      </w:r>
    </w:p>
    <w:p>
      <w:r>
        <w:rPr>
          <w:sz w:val="24"/>
        </w:rPr>
        <w:t>Data: 2023-09-19, Início: 7:30:00, Almoço: 11:30:00, Término: 12:29:00, Fim: 16:30:00</w:t>
      </w:r>
    </w:p>
    <w:p>
      <w:r>
        <w:rPr>
          <w:sz w:val="24"/>
        </w:rPr>
        <w:t>Data: 2023-09-22, Início: 19:30:59, Almoço: 11:30:30, Término: 12:30:05, Fim: 15:58:00</w:t>
      </w:r>
    </w:p>
    <w:p>
      <w:pPr>
        <w:jc w:val="center"/>
      </w:pPr>
      <w:r>
        <w:rPr>
          <w:b/>
        </w:rPr>
        <w:br/>
        <w:br/>
        <w:t>____________________________________________</w:t>
        <w:br/>
        <w:t>Rafael Adolfo Longas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